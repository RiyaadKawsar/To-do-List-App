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BBDE" w14:textId="77777777" w:rsidR="00F406DB" w:rsidRDefault="00000000">
      <w:pPr>
        <w:pStyle w:val="Heading1"/>
      </w:pPr>
      <w:r>
        <w:t>Django Todo List App - Full Code</w:t>
      </w:r>
    </w:p>
    <w:p w14:paraId="2E7F2B29" w14:textId="77777777" w:rsidR="00F406DB" w:rsidRDefault="00000000">
      <w:pPr>
        <w:pStyle w:val="Heading2"/>
      </w:pPr>
      <w:r>
        <w:t>models.py</w:t>
      </w:r>
    </w:p>
    <w:p w14:paraId="5FA792DE" w14:textId="77777777" w:rsidR="00F406DB" w:rsidRDefault="00000000">
      <w:r>
        <w:br/>
        <w:t>from django.db import models</w:t>
      </w:r>
      <w:r>
        <w:br/>
      </w:r>
      <w:r>
        <w:br/>
        <w:t>class Task(models.Model):</w:t>
      </w:r>
      <w:r>
        <w:br/>
        <w:t xml:space="preserve">    title = models.CharField(max_length=200)</w:t>
      </w:r>
      <w:r>
        <w:br/>
        <w:t xml:space="preserve">    description = models.TextField(blank=True, null=True)</w:t>
      </w:r>
      <w:r>
        <w:br/>
        <w:t xml:space="preserve">    completed = models.BooleanField(default=False)</w:t>
      </w:r>
      <w:r>
        <w:br/>
        <w:t xml:space="preserve">    created_at = models.DateTimeField(auto_now_add=True)</w:t>
      </w:r>
      <w:r>
        <w:br/>
        <w:t xml:space="preserve">    updated_at = models.DateTimeField(auto_now=True)</w:t>
      </w:r>
      <w:r>
        <w:br/>
      </w:r>
      <w:r>
        <w:br/>
        <w:t xml:space="preserve">    def __str__(self):</w:t>
      </w:r>
      <w:r>
        <w:br/>
        <w:t xml:space="preserve">        return self.title</w:t>
      </w:r>
      <w:r>
        <w:br/>
        <w:t xml:space="preserve">    </w:t>
      </w:r>
    </w:p>
    <w:p w14:paraId="3ABA39B9" w14:textId="77777777" w:rsidR="00F406DB" w:rsidRDefault="00000000">
      <w:pPr>
        <w:pStyle w:val="Heading2"/>
      </w:pPr>
      <w:r>
        <w:t>forms.py</w:t>
      </w:r>
    </w:p>
    <w:p w14:paraId="15453757" w14:textId="77777777" w:rsidR="00F406DB" w:rsidRDefault="00000000">
      <w:r>
        <w:br/>
        <w:t>from django import forms</w:t>
      </w:r>
      <w:r>
        <w:br/>
        <w:t>from .models import Task</w:t>
      </w:r>
      <w:r>
        <w:br/>
      </w:r>
      <w:r>
        <w:br/>
        <w:t>class TaskForm(forms.ModelForm):</w:t>
      </w:r>
      <w:r>
        <w:br/>
        <w:t xml:space="preserve">    class Meta:</w:t>
      </w:r>
      <w:r>
        <w:br/>
        <w:t xml:space="preserve">        model = Task</w:t>
      </w:r>
      <w:r>
        <w:br/>
        <w:t xml:space="preserve">        fields = ['title', 'description', 'completed']</w:t>
      </w:r>
      <w:r>
        <w:br/>
        <w:t xml:space="preserve">    </w:t>
      </w:r>
    </w:p>
    <w:p w14:paraId="1B68C2E0" w14:textId="77777777" w:rsidR="00F406DB" w:rsidRDefault="00000000">
      <w:pPr>
        <w:pStyle w:val="Heading2"/>
      </w:pPr>
      <w:r>
        <w:t>views.py</w:t>
      </w:r>
    </w:p>
    <w:p w14:paraId="1D08BCAE" w14:textId="77777777" w:rsidR="00F406DB" w:rsidRDefault="00000000">
      <w:r>
        <w:br/>
        <w:t>from django.shortcuts import render, redirect, get_object_or_404</w:t>
      </w:r>
      <w:r>
        <w:br/>
        <w:t>from .models import Task</w:t>
      </w:r>
      <w:r>
        <w:br/>
        <w:t>from .forms import TaskForm</w:t>
      </w:r>
      <w:r>
        <w:br/>
      </w:r>
      <w:r>
        <w:br/>
        <w:t>def task_list(request):</w:t>
      </w:r>
      <w:r>
        <w:br/>
        <w:t xml:space="preserve">    tasks = Task.objects.all()</w:t>
      </w:r>
      <w:r>
        <w:br/>
        <w:t xml:space="preserve">    return render(request, 'todo_app/task_list.html', {'tasks': tasks})</w:t>
      </w:r>
      <w:r>
        <w:br/>
      </w:r>
      <w:r>
        <w:br/>
        <w:t>def task_create(request):</w:t>
      </w:r>
      <w:r>
        <w:br/>
        <w:t xml:space="preserve">    form = TaskForm(request.POST or None)</w:t>
      </w:r>
      <w:r>
        <w:br/>
        <w:t xml:space="preserve">    if form.is_valid():</w:t>
      </w:r>
      <w:r>
        <w:br/>
        <w:t xml:space="preserve">        form.save()</w:t>
      </w:r>
      <w:r>
        <w:br/>
      </w:r>
      <w:r>
        <w:lastRenderedPageBreak/>
        <w:t xml:space="preserve">        return redirect('task_list')</w:t>
      </w:r>
      <w:r>
        <w:br/>
        <w:t xml:space="preserve">    return render(request, 'todo_app/task_form.html', {'form': form})</w:t>
      </w:r>
      <w:r>
        <w:br/>
      </w:r>
      <w:r>
        <w:br/>
        <w:t>def task_update(request, pk):</w:t>
      </w:r>
      <w:r>
        <w:br/>
        <w:t xml:space="preserve">    task = get_object_or_404(Task, pk=pk)</w:t>
      </w:r>
      <w:r>
        <w:br/>
        <w:t xml:space="preserve">    form = TaskForm(request.POST or None, instance=task)</w:t>
      </w:r>
      <w:r>
        <w:br/>
        <w:t xml:space="preserve">    if form.is_valid():</w:t>
      </w:r>
      <w:r>
        <w:br/>
        <w:t xml:space="preserve">        form.save()</w:t>
      </w:r>
      <w:r>
        <w:br/>
        <w:t xml:space="preserve">        return redirect('task_list')</w:t>
      </w:r>
      <w:r>
        <w:br/>
        <w:t xml:space="preserve">    return render(request, 'todo_app/task_form.html', {'form': form})</w:t>
      </w:r>
      <w:r>
        <w:br/>
      </w:r>
      <w:r>
        <w:br/>
        <w:t>def task_delete(request, pk):</w:t>
      </w:r>
      <w:r>
        <w:br/>
        <w:t xml:space="preserve">    task = get_object_or_404(Task, pk=pk)</w:t>
      </w:r>
      <w:r>
        <w:br/>
        <w:t xml:space="preserve">    if request.method == 'POST':</w:t>
      </w:r>
      <w:r>
        <w:br/>
        <w:t xml:space="preserve">        task.delete()</w:t>
      </w:r>
      <w:r>
        <w:br/>
        <w:t xml:space="preserve">        return redirect('task_list')</w:t>
      </w:r>
      <w:r>
        <w:br/>
        <w:t xml:space="preserve">    return render(request, 'todo_app/task_confirm_delete.html', {'task': task})</w:t>
      </w:r>
      <w:r>
        <w:br/>
        <w:t xml:space="preserve">    </w:t>
      </w:r>
    </w:p>
    <w:p w14:paraId="733B269D" w14:textId="77777777" w:rsidR="00F406DB" w:rsidRDefault="00000000">
      <w:pPr>
        <w:pStyle w:val="Heading2"/>
      </w:pPr>
      <w:r>
        <w:t>urls.py (app)</w:t>
      </w:r>
    </w:p>
    <w:p w14:paraId="3F455936" w14:textId="77777777" w:rsidR="00F406DB" w:rsidRDefault="00000000">
      <w:r>
        <w:br/>
        <w:t>from django.urls import path</w:t>
      </w:r>
      <w:r>
        <w:br/>
        <w:t>from . import views</w:t>
      </w:r>
      <w:r>
        <w:br/>
      </w:r>
      <w:r>
        <w:br/>
        <w:t>urlpatterns = [</w:t>
      </w:r>
      <w:r>
        <w:br/>
        <w:t xml:space="preserve">    path('', views.task_list, name='task_list'),</w:t>
      </w:r>
      <w:r>
        <w:br/>
        <w:t xml:space="preserve">    path('create/', views.task_create, name='task_create'),</w:t>
      </w:r>
      <w:r>
        <w:br/>
        <w:t xml:space="preserve">    path('update/&lt;int:pk&gt;/', views.task_update, name='task_update'),</w:t>
      </w:r>
      <w:r>
        <w:br/>
        <w:t xml:space="preserve">    path('delete/&lt;int:pk&gt;/', views.task_delete, name='task_delete'),</w:t>
      </w:r>
      <w:r>
        <w:br/>
        <w:t xml:space="preserve">    ]</w:t>
      </w:r>
      <w:r>
        <w:br/>
        <w:t xml:space="preserve">    </w:t>
      </w:r>
    </w:p>
    <w:p w14:paraId="627C2FFA" w14:textId="77777777" w:rsidR="00F406DB" w:rsidRDefault="00000000">
      <w:pPr>
        <w:pStyle w:val="Heading2"/>
      </w:pPr>
      <w:r>
        <w:t>urls.py (project)</w:t>
      </w:r>
    </w:p>
    <w:p w14:paraId="51496EF9" w14:textId="77777777" w:rsidR="00F406DB" w:rsidRDefault="00000000">
      <w:r>
        <w:br/>
        <w:t>from django.contrib import admin</w:t>
      </w:r>
      <w:r>
        <w:br/>
        <w:t>from django.urls import path, include</w:t>
      </w:r>
      <w:r>
        <w:br/>
      </w:r>
      <w:r>
        <w:br/>
        <w:t>urlpatterns = [</w:t>
      </w:r>
      <w:r>
        <w:br/>
        <w:t xml:space="preserve">    path('admin/', admin.site.urls),</w:t>
      </w:r>
      <w:r>
        <w:br/>
        <w:t xml:space="preserve">    path('', include('todo_app.urls')),</w:t>
      </w:r>
      <w:r>
        <w:br/>
        <w:t xml:space="preserve">    ]</w:t>
      </w:r>
      <w:r>
        <w:br/>
        <w:t xml:space="preserve">    </w:t>
      </w:r>
    </w:p>
    <w:sectPr w:rsidR="00F406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644974">
    <w:abstractNumId w:val="8"/>
  </w:num>
  <w:num w:numId="2" w16cid:durableId="925579143">
    <w:abstractNumId w:val="6"/>
  </w:num>
  <w:num w:numId="3" w16cid:durableId="1145968306">
    <w:abstractNumId w:val="5"/>
  </w:num>
  <w:num w:numId="4" w16cid:durableId="208346563">
    <w:abstractNumId w:val="4"/>
  </w:num>
  <w:num w:numId="5" w16cid:durableId="58670385">
    <w:abstractNumId w:val="7"/>
  </w:num>
  <w:num w:numId="6" w16cid:durableId="1466657599">
    <w:abstractNumId w:val="3"/>
  </w:num>
  <w:num w:numId="7" w16cid:durableId="83721267">
    <w:abstractNumId w:val="2"/>
  </w:num>
  <w:num w:numId="8" w16cid:durableId="2088139615">
    <w:abstractNumId w:val="1"/>
  </w:num>
  <w:num w:numId="9" w16cid:durableId="37697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86D0F"/>
    <w:rsid w:val="00AA1D8D"/>
    <w:rsid w:val="00AC1FAE"/>
    <w:rsid w:val="00B47730"/>
    <w:rsid w:val="00CB0664"/>
    <w:rsid w:val="00F406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8F1FC"/>
  <w14:defaultImageDpi w14:val="300"/>
  <w15:docId w15:val="{6525B78D-42AE-4CDC-8090-7AEAFD5F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1924</Characters>
  <Application>Microsoft Office Word</Application>
  <DocSecurity>0</DocSecurity>
  <Lines>101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Riyad Kawser</cp:lastModifiedBy>
  <cp:revision>2</cp:revision>
  <dcterms:created xsi:type="dcterms:W3CDTF">2025-01-17T13:30:00Z</dcterms:created>
  <dcterms:modified xsi:type="dcterms:W3CDTF">2025-01-17T13:30:00Z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0c1d801201d42581383f60c444a468d782407b9fcc066e3629af1621e9c1d48a</vt:lpwstr>
  </property>
</Properties>
</file>